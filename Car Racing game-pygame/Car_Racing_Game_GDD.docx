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63F0" w:rsidRPr="001516B5" w:rsidRDefault="001516B5" w:rsidP="001516B5">
      <w:pPr>
        <w:pStyle w:val="NoSpacing"/>
        <w:rPr>
          <w:b/>
          <w:i/>
          <w:sz w:val="52"/>
          <w:szCs w:val="52"/>
        </w:rPr>
      </w:pPr>
      <w:r w:rsidRPr="001516B5">
        <w:rPr>
          <w:b/>
          <w:i/>
          <w:sz w:val="52"/>
          <w:szCs w:val="52"/>
        </w:rPr>
        <w:t xml:space="preserve">            </w:t>
      </w:r>
      <w:r w:rsidR="00FF76D6" w:rsidRPr="001516B5">
        <w:rPr>
          <w:b/>
          <w:i/>
          <w:sz w:val="52"/>
          <w:szCs w:val="52"/>
        </w:rPr>
        <w:t>Game Design Document (GDD)</w:t>
      </w:r>
    </w:p>
    <w:p w:rsidR="001516B5" w:rsidRDefault="001516B5" w:rsidP="001516B5"/>
    <w:p w:rsidR="00CB63F0" w:rsidRPr="001516B5" w:rsidRDefault="00FF76D6" w:rsidP="001516B5">
      <w:pPr>
        <w:pStyle w:val="NoSpacing"/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Game Title</w:t>
      </w:r>
      <w:r w:rsidR="001516B5" w:rsidRPr="001516B5">
        <w:rPr>
          <w:b/>
          <w:sz w:val="32"/>
          <w:szCs w:val="32"/>
          <w:u w:val="single"/>
        </w:rPr>
        <w:t>:</w:t>
      </w:r>
    </w:p>
    <w:p w:rsidR="00CB63F0" w:rsidRPr="001516B5" w:rsidRDefault="00FF76D6">
      <w:pPr>
        <w:rPr>
          <w:sz w:val="24"/>
          <w:szCs w:val="24"/>
        </w:rPr>
      </w:pPr>
      <w:r w:rsidRPr="001516B5">
        <w:rPr>
          <w:sz w:val="24"/>
          <w:szCs w:val="24"/>
        </w:rPr>
        <w:t>Car Racing Game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Game Overview</w:t>
      </w:r>
      <w:r w:rsidR="001516B5" w:rsidRPr="001516B5">
        <w:rPr>
          <w:b/>
          <w:sz w:val="32"/>
          <w:szCs w:val="32"/>
          <w:u w:val="single"/>
        </w:rPr>
        <w:t>:</w:t>
      </w:r>
    </w:p>
    <w:p w:rsidR="00CB63F0" w:rsidRDefault="00FF76D6">
      <w:r>
        <w:t>A top-down car racing game where the player controls a car moving left and right to avoid oncoming obstacles (other cars) on a three-lane road. The goal is to survive as long as possible without crashing.</w:t>
      </w:r>
    </w:p>
    <w:p w:rsidR="001516B5" w:rsidRPr="001516B5" w:rsidRDefault="00FF76D6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Platform</w:t>
      </w:r>
      <w:r w:rsidR="001516B5" w:rsidRPr="001516B5">
        <w:rPr>
          <w:b/>
          <w:sz w:val="32"/>
          <w:szCs w:val="32"/>
          <w:u w:val="single"/>
        </w:rPr>
        <w:t>:</w:t>
      </w:r>
    </w:p>
    <w:p w:rsidR="00CB63F0" w:rsidRPr="001516B5" w:rsidRDefault="001516B5">
      <w:pPr>
        <w:rPr>
          <w:b/>
        </w:rPr>
      </w:pPr>
      <w:r>
        <w:t xml:space="preserve"> PC (Windows/Linux/macOS)</w:t>
      </w:r>
      <w:r>
        <w:br/>
      </w:r>
      <w:r w:rsidR="00FF76D6">
        <w:t>Implemented using Pygame (Python)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Genre</w:t>
      </w:r>
      <w:r w:rsidR="001516B5">
        <w:rPr>
          <w:b/>
          <w:sz w:val="32"/>
          <w:szCs w:val="32"/>
          <w:u w:val="single"/>
        </w:rPr>
        <w:t>:</w:t>
      </w:r>
    </w:p>
    <w:p w:rsidR="00CB63F0" w:rsidRDefault="00FF76D6">
      <w:r>
        <w:t>Arcade / Endless Runner / Avoidance Game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Target Audience</w:t>
      </w:r>
      <w:r w:rsidR="001516B5">
        <w:rPr>
          <w:b/>
          <w:sz w:val="32"/>
          <w:szCs w:val="32"/>
          <w:u w:val="single"/>
        </w:rPr>
        <w:t>:</w:t>
      </w:r>
    </w:p>
    <w:p w:rsidR="00CB63F0" w:rsidRDefault="00FF76D6" w:rsidP="001516B5">
      <w:r>
        <w:t>- Casual players, all ages</w:t>
      </w:r>
      <w:r>
        <w:br/>
        <w:t>- Fans of simple, quick reflex games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Gameplay Mechanics</w:t>
      </w:r>
      <w:r w:rsidR="001516B5">
        <w:rPr>
          <w:b/>
          <w:sz w:val="32"/>
          <w:szCs w:val="32"/>
          <w:u w:val="single"/>
        </w:rPr>
        <w:t>: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Player Controls</w:t>
      </w:r>
      <w:r w:rsidR="001516B5">
        <w:rPr>
          <w:b/>
          <w:sz w:val="32"/>
          <w:szCs w:val="32"/>
          <w:u w:val="single"/>
        </w:rPr>
        <w:t>:</w:t>
      </w:r>
    </w:p>
    <w:p w:rsidR="00CB63F0" w:rsidRDefault="00FF76D6">
      <w:r>
        <w:t>- Move the car left and right using the arrow keys (Left/Right).</w:t>
      </w:r>
      <w:r>
        <w:br/>
        <w:t>- Movement is restricted within the boundaries of the road.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Objective</w:t>
      </w:r>
      <w:r w:rsidR="001516B5">
        <w:rPr>
          <w:b/>
          <w:sz w:val="32"/>
          <w:szCs w:val="32"/>
          <w:u w:val="single"/>
        </w:rPr>
        <w:t>:</w:t>
      </w:r>
    </w:p>
    <w:p w:rsidR="00CB63F0" w:rsidRDefault="00FF76D6">
      <w:r>
        <w:t>- Avoid collisions with incoming cars (obstacles).</w:t>
      </w:r>
      <w:r>
        <w:br/>
        <w:t>- Survive as long as possible.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Obstacles</w:t>
      </w:r>
      <w:r w:rsidR="001516B5">
        <w:rPr>
          <w:b/>
          <w:sz w:val="32"/>
          <w:szCs w:val="32"/>
          <w:u w:val="single"/>
        </w:rPr>
        <w:t>:</w:t>
      </w:r>
    </w:p>
    <w:p w:rsidR="00CB63F0" w:rsidRDefault="00FF76D6">
      <w:r>
        <w:t>- Cars spawn randomly in one of three lanes at the top of the screen.</w:t>
      </w:r>
      <w:r>
        <w:br/>
        <w:t>- They move downward toward the player at a constant speed.</w:t>
      </w:r>
      <w:r>
        <w:br/>
        <w:t>- If a car collides with the player’s car, the game ends.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lastRenderedPageBreak/>
        <w:t>Road Lines</w:t>
      </w:r>
      <w:r w:rsidR="001516B5">
        <w:rPr>
          <w:b/>
          <w:sz w:val="32"/>
          <w:szCs w:val="32"/>
          <w:u w:val="single"/>
        </w:rPr>
        <w:t>:</w:t>
      </w:r>
    </w:p>
    <w:p w:rsidR="00CB63F0" w:rsidRDefault="00FF76D6">
      <w:r>
        <w:t>- Vertical road divider lines scroll downward to simulate movement.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Visuals &amp; Assets</w:t>
      </w:r>
      <w:r w:rsidR="001516B5">
        <w:rPr>
          <w:b/>
          <w:sz w:val="32"/>
          <w:szCs w:val="32"/>
          <w:u w:val="single"/>
        </w:rPr>
        <w:t>: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Player Car</w:t>
      </w:r>
      <w:r w:rsidR="001516B5" w:rsidRPr="001516B5">
        <w:rPr>
          <w:b/>
          <w:sz w:val="32"/>
          <w:szCs w:val="32"/>
          <w:u w:val="single"/>
        </w:rPr>
        <w:t>:</w:t>
      </w:r>
    </w:p>
    <w:p w:rsidR="00CB63F0" w:rsidRDefault="00FF76D6">
      <w:r>
        <w:t>- Image: car.png</w:t>
      </w:r>
      <w:r>
        <w:br/>
        <w:t>- Size: 100x100 pixels (scaled)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Obstacles (Other Cars)</w:t>
      </w:r>
      <w:r w:rsidR="001516B5">
        <w:rPr>
          <w:b/>
          <w:sz w:val="32"/>
          <w:szCs w:val="32"/>
          <w:u w:val="single"/>
        </w:rPr>
        <w:t>:</w:t>
      </w:r>
    </w:p>
    <w:p w:rsidR="00CB63F0" w:rsidRDefault="00FF76D6">
      <w:r>
        <w:t>- Image: car1.png</w:t>
      </w:r>
      <w:r>
        <w:br/>
        <w:t>- Size: 100x100 pixels (scaled)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Road</w:t>
      </w:r>
      <w:r w:rsidR="001516B5">
        <w:rPr>
          <w:b/>
          <w:sz w:val="32"/>
          <w:szCs w:val="32"/>
          <w:u w:val="single"/>
        </w:rPr>
        <w:t>:</w:t>
      </w:r>
    </w:p>
    <w:p w:rsidR="00CB63F0" w:rsidRDefault="00FF76D6">
      <w:r>
        <w:t>- Black background with grey vertical dashed lines as road divider.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Audio</w:t>
      </w:r>
      <w:r w:rsidR="001516B5">
        <w:rPr>
          <w:b/>
          <w:sz w:val="32"/>
          <w:szCs w:val="32"/>
          <w:u w:val="single"/>
        </w:rPr>
        <w:t>:</w:t>
      </w:r>
    </w:p>
    <w:p w:rsidR="00CB63F0" w:rsidRDefault="00FF76D6">
      <w:r>
        <w:t>- (Optional) Background music and sound effects for crashes and movement.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User Interface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Game Over</w:t>
      </w:r>
      <w:r w:rsidR="001516B5" w:rsidRPr="001516B5">
        <w:rPr>
          <w:b/>
          <w:sz w:val="32"/>
          <w:szCs w:val="32"/>
          <w:u w:val="single"/>
        </w:rPr>
        <w:t>:</w:t>
      </w:r>
    </w:p>
    <w:p w:rsidR="00CB63F0" w:rsidRDefault="00FF76D6">
      <w:r>
        <w:t>Display “Game Over!” text in red at the center of the screen when player collides with obstacle.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Technical Details</w:t>
      </w:r>
      <w:r w:rsidR="001516B5">
        <w:rPr>
          <w:b/>
          <w:sz w:val="32"/>
          <w:szCs w:val="32"/>
          <w:u w:val="single"/>
        </w:rPr>
        <w:t>: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Screen Resolution</w:t>
      </w:r>
      <w:r w:rsidR="001516B5" w:rsidRPr="001516B5">
        <w:rPr>
          <w:b/>
          <w:sz w:val="32"/>
          <w:szCs w:val="32"/>
          <w:u w:val="single"/>
        </w:rPr>
        <w:t>:</w:t>
      </w:r>
    </w:p>
    <w:p w:rsidR="00CB63F0" w:rsidRDefault="00FF76D6">
      <w:r>
        <w:t>400 x 600 pixels</w:t>
      </w:r>
    </w:p>
    <w:p w:rsidR="00CB63F0" w:rsidRPr="001516B5" w:rsidRDefault="00FF76D6" w:rsidP="001516B5">
      <w:r w:rsidRPr="001516B5">
        <w:t>Frame Rate</w:t>
      </w:r>
    </w:p>
    <w:p w:rsidR="00CB63F0" w:rsidRDefault="00FF76D6">
      <w:r>
        <w:t>60 FPS (frames per second)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Controls</w:t>
      </w:r>
      <w:r w:rsidR="001516B5" w:rsidRPr="001516B5">
        <w:rPr>
          <w:b/>
          <w:sz w:val="32"/>
          <w:szCs w:val="32"/>
          <w:u w:val="single"/>
        </w:rPr>
        <w:t>:</w:t>
      </w:r>
    </w:p>
    <w:p w:rsidR="00CB63F0" w:rsidRDefault="00FF76D6">
      <w:r>
        <w:t>| Key         | Action            |</w:t>
      </w:r>
      <w:r>
        <w:br/>
        <w:t>|-------------|-------------------|</w:t>
      </w:r>
      <w:r>
        <w:br/>
      </w:r>
      <w:r>
        <w:lastRenderedPageBreak/>
        <w:t>| Left Arrow  | Move player left  |</w:t>
      </w:r>
      <w:r>
        <w:br/>
        <w:t>| Right Arrow | Move player right |</w:t>
      </w:r>
    </w:p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>Game Flow</w:t>
      </w:r>
      <w:r w:rsidR="001516B5" w:rsidRPr="001516B5">
        <w:rPr>
          <w:b/>
          <w:sz w:val="32"/>
          <w:szCs w:val="32"/>
          <w:u w:val="single"/>
        </w:rPr>
        <w:t>:</w:t>
      </w:r>
    </w:p>
    <w:p w:rsidR="00CB63F0" w:rsidRDefault="00FF76D6">
      <w:r>
        <w:t>1. Player starts in the center lane at the bottom.</w:t>
      </w:r>
      <w:r>
        <w:br/>
        <w:t>2. Obstacles spawn from the top at regular intervals.</w:t>
      </w:r>
      <w:r>
        <w:br/>
        <w:t>3. Player dodges obstacles by moving left or right.</w:t>
      </w:r>
      <w:r>
        <w:br/>
        <w:t>4. Game ends when a collision is detected.</w:t>
      </w:r>
      <w:r>
        <w:br/>
        <w:t>5. Player can close the window to exit.</w:t>
      </w:r>
    </w:p>
    <w:p w:rsidR="001516B5" w:rsidRDefault="001516B5" w:rsidP="001516B5"/>
    <w:p w:rsidR="001516B5" w:rsidRDefault="001516B5" w:rsidP="001516B5"/>
    <w:p w:rsidR="00CB63F0" w:rsidRPr="001516B5" w:rsidRDefault="00FF76D6" w:rsidP="001516B5">
      <w:pPr>
        <w:rPr>
          <w:b/>
          <w:sz w:val="32"/>
          <w:szCs w:val="32"/>
          <w:u w:val="single"/>
        </w:rPr>
      </w:pPr>
      <w:r w:rsidRPr="001516B5">
        <w:rPr>
          <w:b/>
          <w:sz w:val="32"/>
          <w:szCs w:val="32"/>
          <w:u w:val="single"/>
        </w:rPr>
        <w:t xml:space="preserve">Future Enhancements </w:t>
      </w:r>
      <w:r w:rsidR="001516B5" w:rsidRPr="001516B5">
        <w:rPr>
          <w:b/>
          <w:sz w:val="32"/>
          <w:szCs w:val="32"/>
          <w:u w:val="single"/>
        </w:rPr>
        <w:t>:</w:t>
      </w:r>
    </w:p>
    <w:p w:rsidR="00CB63F0" w:rsidRDefault="00FF76D6">
      <w:r>
        <w:t>- Add scoring based on time survived or obstacles dodged.</w:t>
      </w:r>
      <w:r>
        <w:br/>
        <w:t>- Increase difficulty over time (increase obstacle speed or spawn rate).</w:t>
      </w:r>
      <w:r>
        <w:br/>
        <w:t>- Add sound effects and background music.</w:t>
      </w:r>
      <w:r>
        <w:br/>
        <w:t>- Add a restart or main menu screen.</w:t>
      </w:r>
      <w:r>
        <w:br/>
        <w:t>- Add animations or particle effects on collision.</w:t>
      </w:r>
      <w:r>
        <w:br/>
        <w:t>- Add different types of obstacles and power-ups.</w:t>
      </w:r>
    </w:p>
    <w:p w:rsidR="00B925A2" w:rsidRDefault="00B925A2">
      <w:pPr>
        <w:rPr>
          <w:b/>
          <w:bCs/>
          <w:sz w:val="36"/>
          <w:szCs w:val="36"/>
          <w:u w:val="single"/>
        </w:rPr>
      </w:pPr>
      <w:r w:rsidRPr="00B925A2">
        <w:rPr>
          <w:b/>
          <w:bCs/>
          <w:sz w:val="36"/>
          <w:szCs w:val="36"/>
          <w:u w:val="single"/>
        </w:rPr>
        <w:t>Project code: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import </w:t>
      </w:r>
      <w:proofErr w:type="spellStart"/>
      <w:r w:rsidRPr="00B925A2">
        <w:rPr>
          <w:sz w:val="24"/>
          <w:szCs w:val="24"/>
        </w:rPr>
        <w:t>pygame</w:t>
      </w:r>
      <w:proofErr w:type="spellEnd"/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>import random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>import sys</w:t>
      </w:r>
    </w:p>
    <w:p w:rsidR="00B925A2" w:rsidRPr="00B925A2" w:rsidRDefault="00B925A2" w:rsidP="00B925A2">
      <w:pPr>
        <w:rPr>
          <w:sz w:val="24"/>
          <w:szCs w:val="24"/>
        </w:rPr>
      </w:pPr>
      <w:proofErr w:type="spellStart"/>
      <w:r w:rsidRPr="00B925A2">
        <w:rPr>
          <w:sz w:val="24"/>
          <w:szCs w:val="24"/>
        </w:rPr>
        <w:t>pygame.init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>WIDTH, HEIGHT = 400, 400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screen = </w:t>
      </w:r>
      <w:proofErr w:type="spellStart"/>
      <w:r w:rsidRPr="00B925A2">
        <w:rPr>
          <w:sz w:val="24"/>
          <w:szCs w:val="24"/>
        </w:rPr>
        <w:t>pygame.display.set_mode</w:t>
      </w:r>
      <w:proofErr w:type="spellEnd"/>
      <w:r w:rsidRPr="00B925A2">
        <w:rPr>
          <w:sz w:val="24"/>
          <w:szCs w:val="24"/>
        </w:rPr>
        <w:t>((WIDTH, HEIGHT))</w:t>
      </w:r>
    </w:p>
    <w:p w:rsidR="00B925A2" w:rsidRPr="00B925A2" w:rsidRDefault="00B925A2" w:rsidP="00B925A2">
      <w:pPr>
        <w:rPr>
          <w:sz w:val="24"/>
          <w:szCs w:val="24"/>
        </w:rPr>
      </w:pPr>
      <w:proofErr w:type="spellStart"/>
      <w:r w:rsidRPr="00B925A2">
        <w:rPr>
          <w:sz w:val="24"/>
          <w:szCs w:val="24"/>
        </w:rPr>
        <w:t>pygame.display.set_caption</w:t>
      </w:r>
      <w:proofErr w:type="spellEnd"/>
      <w:r w:rsidRPr="00B925A2">
        <w:rPr>
          <w:sz w:val="24"/>
          <w:szCs w:val="24"/>
        </w:rPr>
        <w:t>("Car Racing Game")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clock = </w:t>
      </w:r>
      <w:proofErr w:type="spellStart"/>
      <w:r w:rsidRPr="00B925A2">
        <w:rPr>
          <w:sz w:val="24"/>
          <w:szCs w:val="24"/>
        </w:rPr>
        <w:t>pygame.time.Clock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>FPS = 60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>WHITE = (255, 255, 255)</w:t>
      </w:r>
    </w:p>
    <w:p w:rsid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>BLACK = (0, 0, 0)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lastRenderedPageBreak/>
        <w:t>try: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background_img</w:t>
      </w:r>
      <w:proofErr w:type="spellEnd"/>
      <w:r w:rsidRPr="00B925A2">
        <w:rPr>
          <w:sz w:val="24"/>
          <w:szCs w:val="24"/>
        </w:rPr>
        <w:t xml:space="preserve"> = </w:t>
      </w:r>
      <w:proofErr w:type="spellStart"/>
      <w:r w:rsidRPr="00B925A2">
        <w:rPr>
          <w:sz w:val="24"/>
          <w:szCs w:val="24"/>
        </w:rPr>
        <w:t>pygame.image.load</w:t>
      </w:r>
      <w:proofErr w:type="spellEnd"/>
      <w:r w:rsidRPr="00B925A2">
        <w:rPr>
          <w:sz w:val="24"/>
          <w:szCs w:val="24"/>
        </w:rPr>
        <w:t>('road1.png').convert()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player_img</w:t>
      </w:r>
      <w:proofErr w:type="spellEnd"/>
      <w:r w:rsidRPr="00B925A2">
        <w:rPr>
          <w:sz w:val="24"/>
          <w:szCs w:val="24"/>
        </w:rPr>
        <w:t xml:space="preserve"> = </w:t>
      </w:r>
      <w:proofErr w:type="spellStart"/>
      <w:r w:rsidRPr="00B925A2">
        <w:rPr>
          <w:sz w:val="24"/>
          <w:szCs w:val="24"/>
        </w:rPr>
        <w:t>pygame.image.load</w:t>
      </w:r>
      <w:proofErr w:type="spellEnd"/>
      <w:r w:rsidRPr="00B925A2">
        <w:rPr>
          <w:sz w:val="24"/>
          <w:szCs w:val="24"/>
        </w:rPr>
        <w:t>('car.png').</w:t>
      </w:r>
      <w:proofErr w:type="spellStart"/>
      <w:r w:rsidRPr="00B925A2">
        <w:rPr>
          <w:sz w:val="24"/>
          <w:szCs w:val="24"/>
        </w:rPr>
        <w:t>convert_alpha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obstacle_img</w:t>
      </w:r>
      <w:proofErr w:type="spellEnd"/>
      <w:r w:rsidRPr="00B925A2">
        <w:rPr>
          <w:sz w:val="24"/>
          <w:szCs w:val="24"/>
        </w:rPr>
        <w:t xml:space="preserve"> = </w:t>
      </w:r>
      <w:proofErr w:type="spellStart"/>
      <w:r w:rsidRPr="00B925A2">
        <w:rPr>
          <w:sz w:val="24"/>
          <w:szCs w:val="24"/>
        </w:rPr>
        <w:t>pygame.image.load</w:t>
      </w:r>
      <w:proofErr w:type="spellEnd"/>
      <w:r w:rsidRPr="00B925A2">
        <w:rPr>
          <w:sz w:val="24"/>
          <w:szCs w:val="24"/>
        </w:rPr>
        <w:t>('car1.png').</w:t>
      </w:r>
      <w:proofErr w:type="spellStart"/>
      <w:r w:rsidRPr="00B925A2">
        <w:rPr>
          <w:sz w:val="24"/>
          <w:szCs w:val="24"/>
        </w:rPr>
        <w:t>convert_alpha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>except: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print("Make sure 'road1.png', 'car.png', and 'car1.png' are in the same folder.")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pygame.quit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sys.exit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proofErr w:type="spellStart"/>
      <w:r w:rsidRPr="00B925A2">
        <w:rPr>
          <w:sz w:val="24"/>
          <w:szCs w:val="24"/>
        </w:rPr>
        <w:t>background_img</w:t>
      </w:r>
      <w:proofErr w:type="spellEnd"/>
      <w:r w:rsidRPr="00B925A2">
        <w:rPr>
          <w:sz w:val="24"/>
          <w:szCs w:val="24"/>
        </w:rPr>
        <w:t xml:space="preserve"> = </w:t>
      </w:r>
      <w:proofErr w:type="spellStart"/>
      <w:r w:rsidRPr="00B925A2">
        <w:rPr>
          <w:sz w:val="24"/>
          <w:szCs w:val="24"/>
        </w:rPr>
        <w:t>pygame.transform.scale</w:t>
      </w:r>
      <w:proofErr w:type="spellEnd"/>
      <w:r w:rsidRPr="00B925A2">
        <w:rPr>
          <w:sz w:val="24"/>
          <w:szCs w:val="24"/>
        </w:rPr>
        <w:t>(</w:t>
      </w:r>
      <w:proofErr w:type="spellStart"/>
      <w:r w:rsidRPr="00B925A2">
        <w:rPr>
          <w:sz w:val="24"/>
          <w:szCs w:val="24"/>
        </w:rPr>
        <w:t>background_img</w:t>
      </w:r>
      <w:proofErr w:type="spellEnd"/>
      <w:r w:rsidRPr="00B925A2">
        <w:rPr>
          <w:sz w:val="24"/>
          <w:szCs w:val="24"/>
        </w:rPr>
        <w:t>, (WIDTH, HEIGHT))</w:t>
      </w:r>
    </w:p>
    <w:p w:rsidR="00B925A2" w:rsidRPr="00B925A2" w:rsidRDefault="00B925A2" w:rsidP="00B925A2">
      <w:pPr>
        <w:rPr>
          <w:sz w:val="24"/>
          <w:szCs w:val="24"/>
        </w:rPr>
      </w:pPr>
      <w:proofErr w:type="spellStart"/>
      <w:r w:rsidRPr="00B925A2">
        <w:rPr>
          <w:sz w:val="24"/>
          <w:szCs w:val="24"/>
        </w:rPr>
        <w:t>player_img</w:t>
      </w:r>
      <w:proofErr w:type="spellEnd"/>
      <w:r w:rsidRPr="00B925A2">
        <w:rPr>
          <w:sz w:val="24"/>
          <w:szCs w:val="24"/>
        </w:rPr>
        <w:t xml:space="preserve"> = </w:t>
      </w:r>
      <w:proofErr w:type="spellStart"/>
      <w:r w:rsidRPr="00B925A2">
        <w:rPr>
          <w:sz w:val="24"/>
          <w:szCs w:val="24"/>
        </w:rPr>
        <w:t>pygame.transform.scale</w:t>
      </w:r>
      <w:proofErr w:type="spellEnd"/>
      <w:r w:rsidRPr="00B925A2">
        <w:rPr>
          <w:sz w:val="24"/>
          <w:szCs w:val="24"/>
        </w:rPr>
        <w:t>(</w:t>
      </w:r>
      <w:proofErr w:type="spellStart"/>
      <w:r w:rsidRPr="00B925A2">
        <w:rPr>
          <w:sz w:val="24"/>
          <w:szCs w:val="24"/>
        </w:rPr>
        <w:t>player_img</w:t>
      </w:r>
      <w:proofErr w:type="spellEnd"/>
      <w:r w:rsidRPr="00B925A2">
        <w:rPr>
          <w:sz w:val="24"/>
          <w:szCs w:val="24"/>
        </w:rPr>
        <w:t>, (50, 50))</w:t>
      </w:r>
    </w:p>
    <w:p w:rsidR="00B925A2" w:rsidRPr="00B925A2" w:rsidRDefault="00B925A2" w:rsidP="00B925A2">
      <w:pPr>
        <w:rPr>
          <w:sz w:val="24"/>
          <w:szCs w:val="24"/>
        </w:rPr>
      </w:pPr>
      <w:proofErr w:type="spellStart"/>
      <w:r w:rsidRPr="00B925A2">
        <w:rPr>
          <w:sz w:val="24"/>
          <w:szCs w:val="24"/>
        </w:rPr>
        <w:t>obstacle_img</w:t>
      </w:r>
      <w:proofErr w:type="spellEnd"/>
      <w:r w:rsidRPr="00B925A2">
        <w:rPr>
          <w:sz w:val="24"/>
          <w:szCs w:val="24"/>
        </w:rPr>
        <w:t xml:space="preserve"> = </w:t>
      </w:r>
      <w:proofErr w:type="spellStart"/>
      <w:r w:rsidRPr="00B925A2">
        <w:rPr>
          <w:sz w:val="24"/>
          <w:szCs w:val="24"/>
        </w:rPr>
        <w:t>pygame.transform.scale</w:t>
      </w:r>
      <w:proofErr w:type="spellEnd"/>
      <w:r w:rsidRPr="00B925A2">
        <w:rPr>
          <w:sz w:val="24"/>
          <w:szCs w:val="24"/>
        </w:rPr>
        <w:t>(</w:t>
      </w:r>
      <w:proofErr w:type="spellStart"/>
      <w:r w:rsidRPr="00B925A2">
        <w:rPr>
          <w:sz w:val="24"/>
          <w:szCs w:val="24"/>
        </w:rPr>
        <w:t>obstacle_img</w:t>
      </w:r>
      <w:proofErr w:type="spellEnd"/>
      <w:r w:rsidRPr="00B925A2">
        <w:rPr>
          <w:sz w:val="24"/>
          <w:szCs w:val="24"/>
        </w:rPr>
        <w:t>, (50, 50))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>lanes = [75, 175, 275]</w:t>
      </w:r>
    </w:p>
    <w:p w:rsidR="00B925A2" w:rsidRPr="00B925A2" w:rsidRDefault="00B925A2" w:rsidP="00B925A2">
      <w:pPr>
        <w:rPr>
          <w:sz w:val="24"/>
          <w:szCs w:val="24"/>
        </w:rPr>
      </w:pPr>
      <w:proofErr w:type="spellStart"/>
      <w:r w:rsidRPr="00B925A2">
        <w:rPr>
          <w:sz w:val="24"/>
          <w:szCs w:val="24"/>
        </w:rPr>
        <w:t>player_rect</w:t>
      </w:r>
      <w:proofErr w:type="spellEnd"/>
      <w:r w:rsidRPr="00B925A2">
        <w:rPr>
          <w:sz w:val="24"/>
          <w:szCs w:val="24"/>
        </w:rPr>
        <w:t xml:space="preserve"> = </w:t>
      </w:r>
      <w:proofErr w:type="spellStart"/>
      <w:r w:rsidRPr="00B925A2">
        <w:rPr>
          <w:sz w:val="24"/>
          <w:szCs w:val="24"/>
        </w:rPr>
        <w:t>player_img.get_rect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proofErr w:type="spellStart"/>
      <w:r w:rsidRPr="00B925A2">
        <w:rPr>
          <w:sz w:val="24"/>
          <w:szCs w:val="24"/>
        </w:rPr>
        <w:t>player_rect.center</w:t>
      </w:r>
      <w:proofErr w:type="spellEnd"/>
      <w:r w:rsidRPr="00B925A2">
        <w:rPr>
          <w:sz w:val="24"/>
          <w:szCs w:val="24"/>
        </w:rPr>
        <w:t xml:space="preserve"> = (WIDTH // 2, HEIGHT - 80)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>obstacles = []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SPAWN_OBSTACLE = </w:t>
      </w:r>
      <w:proofErr w:type="spellStart"/>
      <w:r w:rsidRPr="00B925A2">
        <w:rPr>
          <w:sz w:val="24"/>
          <w:szCs w:val="24"/>
        </w:rPr>
        <w:t>pygame.USEREVENT</w:t>
      </w:r>
      <w:proofErr w:type="spellEnd"/>
      <w:r w:rsidRPr="00B925A2">
        <w:rPr>
          <w:sz w:val="24"/>
          <w:szCs w:val="24"/>
        </w:rPr>
        <w:t xml:space="preserve"> + 1</w:t>
      </w:r>
    </w:p>
    <w:p w:rsidR="00B925A2" w:rsidRPr="00B925A2" w:rsidRDefault="00B925A2" w:rsidP="00B925A2">
      <w:pPr>
        <w:rPr>
          <w:sz w:val="24"/>
          <w:szCs w:val="24"/>
        </w:rPr>
      </w:pPr>
      <w:proofErr w:type="spellStart"/>
      <w:r w:rsidRPr="00B925A2">
        <w:rPr>
          <w:sz w:val="24"/>
          <w:szCs w:val="24"/>
        </w:rPr>
        <w:t>pygame.time.set_timer</w:t>
      </w:r>
      <w:proofErr w:type="spellEnd"/>
      <w:r w:rsidRPr="00B925A2">
        <w:rPr>
          <w:sz w:val="24"/>
          <w:szCs w:val="24"/>
        </w:rPr>
        <w:t>(SPAWN_OBSTACLE, 1500)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>speed = 4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font = </w:t>
      </w:r>
      <w:proofErr w:type="spellStart"/>
      <w:r w:rsidRPr="00B925A2">
        <w:rPr>
          <w:sz w:val="24"/>
          <w:szCs w:val="24"/>
        </w:rPr>
        <w:t>pygame.font.SysFont</w:t>
      </w:r>
      <w:proofErr w:type="spellEnd"/>
      <w:r w:rsidRPr="00B925A2">
        <w:rPr>
          <w:sz w:val="24"/>
          <w:szCs w:val="24"/>
        </w:rPr>
        <w:t>(None, 40)</w:t>
      </w:r>
    </w:p>
    <w:p w:rsidR="00B925A2" w:rsidRPr="00B925A2" w:rsidRDefault="00B925A2" w:rsidP="00B925A2">
      <w:pPr>
        <w:rPr>
          <w:sz w:val="24"/>
          <w:szCs w:val="24"/>
        </w:rPr>
      </w:pPr>
      <w:proofErr w:type="spellStart"/>
      <w:r w:rsidRPr="00B925A2">
        <w:rPr>
          <w:sz w:val="24"/>
          <w:szCs w:val="24"/>
        </w:rPr>
        <w:t>big_font</w:t>
      </w:r>
      <w:proofErr w:type="spellEnd"/>
      <w:r w:rsidRPr="00B925A2">
        <w:rPr>
          <w:sz w:val="24"/>
          <w:szCs w:val="24"/>
        </w:rPr>
        <w:t xml:space="preserve"> = </w:t>
      </w:r>
      <w:proofErr w:type="spellStart"/>
      <w:r w:rsidRPr="00B925A2">
        <w:rPr>
          <w:sz w:val="24"/>
          <w:szCs w:val="24"/>
        </w:rPr>
        <w:t>pygame.font.SysFont</w:t>
      </w:r>
      <w:proofErr w:type="spellEnd"/>
      <w:r w:rsidRPr="00B925A2">
        <w:rPr>
          <w:sz w:val="24"/>
          <w:szCs w:val="24"/>
        </w:rPr>
        <w:t>(None, 50)</w:t>
      </w:r>
    </w:p>
    <w:p w:rsidR="00B925A2" w:rsidRPr="00B925A2" w:rsidRDefault="00B925A2" w:rsidP="00B925A2">
      <w:pPr>
        <w:rPr>
          <w:sz w:val="24"/>
          <w:szCs w:val="24"/>
        </w:rPr>
      </w:pPr>
      <w:proofErr w:type="spellStart"/>
      <w:r w:rsidRPr="00B925A2">
        <w:rPr>
          <w:sz w:val="24"/>
          <w:szCs w:val="24"/>
        </w:rPr>
        <w:t>game_over</w:t>
      </w:r>
      <w:proofErr w:type="spellEnd"/>
      <w:r w:rsidRPr="00B925A2">
        <w:rPr>
          <w:sz w:val="24"/>
          <w:szCs w:val="24"/>
        </w:rPr>
        <w:t xml:space="preserve"> = False</w:t>
      </w:r>
    </w:p>
    <w:p w:rsidR="00B925A2" w:rsidRPr="00B925A2" w:rsidRDefault="00B925A2" w:rsidP="00B925A2">
      <w:pPr>
        <w:rPr>
          <w:sz w:val="24"/>
          <w:szCs w:val="24"/>
        </w:rPr>
      </w:pPr>
      <w:proofErr w:type="spellStart"/>
      <w:r w:rsidRPr="00B925A2">
        <w:rPr>
          <w:sz w:val="24"/>
          <w:szCs w:val="24"/>
        </w:rPr>
        <w:t>game_started</w:t>
      </w:r>
      <w:proofErr w:type="spellEnd"/>
      <w:r w:rsidRPr="00B925A2">
        <w:rPr>
          <w:sz w:val="24"/>
          <w:szCs w:val="24"/>
        </w:rPr>
        <w:t xml:space="preserve"> = False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>score = 0</w:t>
      </w:r>
    </w:p>
    <w:p w:rsidR="00B925A2" w:rsidRPr="00B925A2" w:rsidRDefault="00B925A2" w:rsidP="00B925A2">
      <w:pPr>
        <w:rPr>
          <w:sz w:val="24"/>
          <w:szCs w:val="24"/>
        </w:rPr>
      </w:pPr>
      <w:proofErr w:type="spellStart"/>
      <w:r w:rsidRPr="00B925A2">
        <w:rPr>
          <w:sz w:val="24"/>
          <w:szCs w:val="24"/>
        </w:rPr>
        <w:t>start_time</w:t>
      </w:r>
      <w:proofErr w:type="spellEnd"/>
      <w:r w:rsidRPr="00B925A2">
        <w:rPr>
          <w:sz w:val="24"/>
          <w:szCs w:val="24"/>
        </w:rPr>
        <w:t xml:space="preserve"> = 0</w:t>
      </w:r>
    </w:p>
    <w:p w:rsid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>bg_y1 = 0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lastRenderedPageBreak/>
        <w:t>bg_y2 = -HEIGHT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def </w:t>
      </w:r>
      <w:proofErr w:type="spellStart"/>
      <w:r w:rsidRPr="00B925A2">
        <w:rPr>
          <w:sz w:val="24"/>
          <w:szCs w:val="24"/>
        </w:rPr>
        <w:t>show_start_screen</w:t>
      </w:r>
      <w:proofErr w:type="spellEnd"/>
      <w:r w:rsidRPr="00B925A2">
        <w:rPr>
          <w:sz w:val="24"/>
          <w:szCs w:val="24"/>
        </w:rPr>
        <w:t>():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screen.blit</w:t>
      </w:r>
      <w:proofErr w:type="spellEnd"/>
      <w:r w:rsidRPr="00B925A2">
        <w:rPr>
          <w:sz w:val="24"/>
          <w:szCs w:val="24"/>
        </w:rPr>
        <w:t>(</w:t>
      </w:r>
      <w:proofErr w:type="spellStart"/>
      <w:r w:rsidRPr="00B925A2">
        <w:rPr>
          <w:sz w:val="24"/>
          <w:szCs w:val="24"/>
        </w:rPr>
        <w:t>background_img</w:t>
      </w:r>
      <w:proofErr w:type="spellEnd"/>
      <w:r w:rsidRPr="00B925A2">
        <w:rPr>
          <w:sz w:val="24"/>
          <w:szCs w:val="24"/>
        </w:rPr>
        <w:t>, (0, 0))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title = </w:t>
      </w:r>
      <w:proofErr w:type="spellStart"/>
      <w:r w:rsidRPr="00B925A2">
        <w:rPr>
          <w:sz w:val="24"/>
          <w:szCs w:val="24"/>
        </w:rPr>
        <w:t>big_font.render</w:t>
      </w:r>
      <w:proofErr w:type="spellEnd"/>
      <w:r w:rsidRPr="00B925A2">
        <w:rPr>
          <w:sz w:val="24"/>
          <w:szCs w:val="24"/>
        </w:rPr>
        <w:t>("Car Racing Game", True, WHITE)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prompt = </w:t>
      </w:r>
      <w:proofErr w:type="spellStart"/>
      <w:r w:rsidRPr="00B925A2">
        <w:rPr>
          <w:sz w:val="24"/>
          <w:szCs w:val="24"/>
        </w:rPr>
        <w:t>font.render</w:t>
      </w:r>
      <w:proofErr w:type="spellEnd"/>
      <w:r w:rsidRPr="00B925A2">
        <w:rPr>
          <w:sz w:val="24"/>
          <w:szCs w:val="24"/>
        </w:rPr>
        <w:t>("Press SPACE to Start", True, WHITE)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screen.blit</w:t>
      </w:r>
      <w:proofErr w:type="spellEnd"/>
      <w:r w:rsidRPr="00B925A2">
        <w:rPr>
          <w:sz w:val="24"/>
          <w:szCs w:val="24"/>
        </w:rPr>
        <w:t xml:space="preserve">(title, </w:t>
      </w:r>
      <w:proofErr w:type="spellStart"/>
      <w:r w:rsidRPr="00B925A2">
        <w:rPr>
          <w:sz w:val="24"/>
          <w:szCs w:val="24"/>
        </w:rPr>
        <w:t>title.get_rect</w:t>
      </w:r>
      <w:proofErr w:type="spellEnd"/>
      <w:r w:rsidRPr="00B925A2">
        <w:rPr>
          <w:sz w:val="24"/>
          <w:szCs w:val="24"/>
        </w:rPr>
        <w:t>(center=(WIDTH // 2, HEIGHT // 2 - 40)))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screen.blit</w:t>
      </w:r>
      <w:proofErr w:type="spellEnd"/>
      <w:r w:rsidRPr="00B925A2">
        <w:rPr>
          <w:sz w:val="24"/>
          <w:szCs w:val="24"/>
        </w:rPr>
        <w:t xml:space="preserve">(prompt, </w:t>
      </w:r>
      <w:proofErr w:type="spellStart"/>
      <w:r w:rsidRPr="00B925A2">
        <w:rPr>
          <w:sz w:val="24"/>
          <w:szCs w:val="24"/>
        </w:rPr>
        <w:t>prompt.get_rect</w:t>
      </w:r>
      <w:proofErr w:type="spellEnd"/>
      <w:r w:rsidRPr="00B925A2">
        <w:rPr>
          <w:sz w:val="24"/>
          <w:szCs w:val="24"/>
        </w:rPr>
        <w:t>(center=(WIDTH // 2, HEIGHT // 2 + 20)))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pygame.display.flip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def </w:t>
      </w:r>
      <w:proofErr w:type="spellStart"/>
      <w:r w:rsidRPr="00B925A2">
        <w:rPr>
          <w:sz w:val="24"/>
          <w:szCs w:val="24"/>
        </w:rPr>
        <w:t>show_game_over</w:t>
      </w:r>
      <w:proofErr w:type="spellEnd"/>
      <w:r w:rsidRPr="00B925A2">
        <w:rPr>
          <w:sz w:val="24"/>
          <w:szCs w:val="24"/>
        </w:rPr>
        <w:t>():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over = </w:t>
      </w:r>
      <w:proofErr w:type="spellStart"/>
      <w:r w:rsidRPr="00B925A2">
        <w:rPr>
          <w:sz w:val="24"/>
          <w:szCs w:val="24"/>
        </w:rPr>
        <w:t>big_font.render</w:t>
      </w:r>
      <w:proofErr w:type="spellEnd"/>
      <w:r w:rsidRPr="00B925A2">
        <w:rPr>
          <w:sz w:val="24"/>
          <w:szCs w:val="24"/>
        </w:rPr>
        <w:t>("Game Over!", True, (255, 0, 0))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prompt = </w:t>
      </w:r>
      <w:proofErr w:type="spellStart"/>
      <w:r w:rsidRPr="00B925A2">
        <w:rPr>
          <w:sz w:val="24"/>
          <w:szCs w:val="24"/>
        </w:rPr>
        <w:t>font.render</w:t>
      </w:r>
      <w:proofErr w:type="spellEnd"/>
      <w:r w:rsidRPr="00B925A2">
        <w:rPr>
          <w:sz w:val="24"/>
          <w:szCs w:val="24"/>
        </w:rPr>
        <w:t>("Press R to Try Again", True, WHITE)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screen.blit</w:t>
      </w:r>
      <w:proofErr w:type="spellEnd"/>
      <w:r w:rsidRPr="00B925A2">
        <w:rPr>
          <w:sz w:val="24"/>
          <w:szCs w:val="24"/>
        </w:rPr>
        <w:t xml:space="preserve">(over, </w:t>
      </w:r>
      <w:proofErr w:type="spellStart"/>
      <w:r w:rsidRPr="00B925A2">
        <w:rPr>
          <w:sz w:val="24"/>
          <w:szCs w:val="24"/>
        </w:rPr>
        <w:t>over.get_rect</w:t>
      </w:r>
      <w:proofErr w:type="spellEnd"/>
      <w:r w:rsidRPr="00B925A2">
        <w:rPr>
          <w:sz w:val="24"/>
          <w:szCs w:val="24"/>
        </w:rPr>
        <w:t>(center=(WIDTH // 2, HEIGHT // 2 - 30)))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screen.blit</w:t>
      </w:r>
      <w:proofErr w:type="spellEnd"/>
      <w:r w:rsidRPr="00B925A2">
        <w:rPr>
          <w:sz w:val="24"/>
          <w:szCs w:val="24"/>
        </w:rPr>
        <w:t xml:space="preserve">(prompt, </w:t>
      </w:r>
      <w:proofErr w:type="spellStart"/>
      <w:r w:rsidRPr="00B925A2">
        <w:rPr>
          <w:sz w:val="24"/>
          <w:szCs w:val="24"/>
        </w:rPr>
        <w:t>prompt.get_rect</w:t>
      </w:r>
      <w:proofErr w:type="spellEnd"/>
      <w:r w:rsidRPr="00B925A2">
        <w:rPr>
          <w:sz w:val="24"/>
          <w:szCs w:val="24"/>
        </w:rPr>
        <w:t>(center=(WIDTH // 2, HEIGHT // 2 + 30)))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def </w:t>
      </w:r>
      <w:proofErr w:type="spellStart"/>
      <w:r w:rsidRPr="00B925A2">
        <w:rPr>
          <w:sz w:val="24"/>
          <w:szCs w:val="24"/>
        </w:rPr>
        <w:t>draw_score</w:t>
      </w:r>
      <w:proofErr w:type="spellEnd"/>
      <w:r w:rsidRPr="00B925A2">
        <w:rPr>
          <w:sz w:val="24"/>
          <w:szCs w:val="24"/>
        </w:rPr>
        <w:t>(seconds):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score_text</w:t>
      </w:r>
      <w:proofErr w:type="spellEnd"/>
      <w:r w:rsidRPr="00B925A2">
        <w:rPr>
          <w:sz w:val="24"/>
          <w:szCs w:val="24"/>
        </w:rPr>
        <w:t xml:space="preserve"> = </w:t>
      </w:r>
      <w:proofErr w:type="spellStart"/>
      <w:r w:rsidRPr="00B925A2">
        <w:rPr>
          <w:sz w:val="24"/>
          <w:szCs w:val="24"/>
        </w:rPr>
        <w:t>font.render</w:t>
      </w:r>
      <w:proofErr w:type="spellEnd"/>
      <w:r w:rsidRPr="00B925A2">
        <w:rPr>
          <w:sz w:val="24"/>
          <w:szCs w:val="24"/>
        </w:rPr>
        <w:t>(</w:t>
      </w:r>
      <w:proofErr w:type="spellStart"/>
      <w:r w:rsidRPr="00B925A2">
        <w:rPr>
          <w:sz w:val="24"/>
          <w:szCs w:val="24"/>
        </w:rPr>
        <w:t>f"Score</w:t>
      </w:r>
      <w:proofErr w:type="spellEnd"/>
      <w:r w:rsidRPr="00B925A2">
        <w:rPr>
          <w:sz w:val="24"/>
          <w:szCs w:val="24"/>
        </w:rPr>
        <w:t>: {seconds:.1f}", True, WHITE)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screen.blit</w:t>
      </w:r>
      <w:proofErr w:type="spellEnd"/>
      <w:r w:rsidRPr="00B925A2">
        <w:rPr>
          <w:sz w:val="24"/>
          <w:szCs w:val="24"/>
        </w:rPr>
        <w:t>(</w:t>
      </w:r>
      <w:proofErr w:type="spellStart"/>
      <w:r w:rsidRPr="00B925A2">
        <w:rPr>
          <w:sz w:val="24"/>
          <w:szCs w:val="24"/>
        </w:rPr>
        <w:t>score_text</w:t>
      </w:r>
      <w:proofErr w:type="spellEnd"/>
      <w:r w:rsidRPr="00B925A2">
        <w:rPr>
          <w:sz w:val="24"/>
          <w:szCs w:val="24"/>
        </w:rPr>
        <w:t>, (10, 10))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>running = True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>while running: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if not </w:t>
      </w:r>
      <w:proofErr w:type="spellStart"/>
      <w:r w:rsidRPr="00B925A2">
        <w:rPr>
          <w:sz w:val="24"/>
          <w:szCs w:val="24"/>
        </w:rPr>
        <w:t>game_started</w:t>
      </w:r>
      <w:proofErr w:type="spellEnd"/>
      <w:r w:rsidRPr="00B925A2">
        <w:rPr>
          <w:sz w:val="24"/>
          <w:szCs w:val="24"/>
        </w:rPr>
        <w:t>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</w:t>
      </w:r>
      <w:proofErr w:type="spellStart"/>
      <w:r w:rsidRPr="00B925A2">
        <w:rPr>
          <w:sz w:val="24"/>
          <w:szCs w:val="24"/>
        </w:rPr>
        <w:t>show_start_screen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for event in </w:t>
      </w:r>
      <w:proofErr w:type="spellStart"/>
      <w:r w:rsidRPr="00B925A2">
        <w:rPr>
          <w:sz w:val="24"/>
          <w:szCs w:val="24"/>
        </w:rPr>
        <w:t>pygame.event.get</w:t>
      </w:r>
      <w:proofErr w:type="spellEnd"/>
      <w:r w:rsidRPr="00B925A2">
        <w:rPr>
          <w:sz w:val="24"/>
          <w:szCs w:val="24"/>
        </w:rPr>
        <w:t>():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if </w:t>
      </w:r>
      <w:proofErr w:type="spellStart"/>
      <w:r w:rsidRPr="00B925A2">
        <w:rPr>
          <w:sz w:val="24"/>
          <w:szCs w:val="24"/>
        </w:rPr>
        <w:t>event.type</w:t>
      </w:r>
      <w:proofErr w:type="spellEnd"/>
      <w:r w:rsidRPr="00B925A2">
        <w:rPr>
          <w:sz w:val="24"/>
          <w:szCs w:val="24"/>
        </w:rPr>
        <w:t xml:space="preserve"> == </w:t>
      </w:r>
      <w:proofErr w:type="spellStart"/>
      <w:r w:rsidRPr="00B925A2">
        <w:rPr>
          <w:sz w:val="24"/>
          <w:szCs w:val="24"/>
        </w:rPr>
        <w:t>pygame.QUIT</w:t>
      </w:r>
      <w:proofErr w:type="spellEnd"/>
      <w:r w:rsidRPr="00B925A2">
        <w:rPr>
          <w:sz w:val="24"/>
          <w:szCs w:val="24"/>
        </w:rPr>
        <w:t>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    running = False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if </w:t>
      </w:r>
      <w:proofErr w:type="spellStart"/>
      <w:r w:rsidRPr="00B925A2">
        <w:rPr>
          <w:sz w:val="24"/>
          <w:szCs w:val="24"/>
        </w:rPr>
        <w:t>event.type</w:t>
      </w:r>
      <w:proofErr w:type="spellEnd"/>
      <w:r w:rsidRPr="00B925A2">
        <w:rPr>
          <w:sz w:val="24"/>
          <w:szCs w:val="24"/>
        </w:rPr>
        <w:t xml:space="preserve"> == </w:t>
      </w:r>
      <w:proofErr w:type="spellStart"/>
      <w:r w:rsidRPr="00B925A2">
        <w:rPr>
          <w:sz w:val="24"/>
          <w:szCs w:val="24"/>
        </w:rPr>
        <w:t>pygame.KEYDOWN</w:t>
      </w:r>
      <w:proofErr w:type="spellEnd"/>
      <w:r w:rsidRPr="00B925A2">
        <w:rPr>
          <w:sz w:val="24"/>
          <w:szCs w:val="24"/>
        </w:rPr>
        <w:t xml:space="preserve"> and </w:t>
      </w:r>
      <w:proofErr w:type="spellStart"/>
      <w:r w:rsidRPr="00B925A2">
        <w:rPr>
          <w:sz w:val="24"/>
          <w:szCs w:val="24"/>
        </w:rPr>
        <w:t>event.key</w:t>
      </w:r>
      <w:proofErr w:type="spellEnd"/>
      <w:r w:rsidRPr="00B925A2">
        <w:rPr>
          <w:sz w:val="24"/>
          <w:szCs w:val="24"/>
        </w:rPr>
        <w:t xml:space="preserve"> == </w:t>
      </w:r>
      <w:proofErr w:type="spellStart"/>
      <w:r w:rsidRPr="00B925A2">
        <w:rPr>
          <w:sz w:val="24"/>
          <w:szCs w:val="24"/>
        </w:rPr>
        <w:t>pygame.K_SPACE</w:t>
      </w:r>
      <w:proofErr w:type="spellEnd"/>
      <w:r w:rsidRPr="00B925A2">
        <w:rPr>
          <w:sz w:val="24"/>
          <w:szCs w:val="24"/>
        </w:rPr>
        <w:t>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    </w:t>
      </w:r>
      <w:proofErr w:type="spellStart"/>
      <w:r w:rsidRPr="00B925A2">
        <w:rPr>
          <w:sz w:val="24"/>
          <w:szCs w:val="24"/>
        </w:rPr>
        <w:t>game_started</w:t>
      </w:r>
      <w:proofErr w:type="spellEnd"/>
      <w:r w:rsidRPr="00B925A2">
        <w:rPr>
          <w:sz w:val="24"/>
          <w:szCs w:val="24"/>
        </w:rPr>
        <w:t xml:space="preserve"> = True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lastRenderedPageBreak/>
        <w:t xml:space="preserve">                </w:t>
      </w:r>
      <w:proofErr w:type="spellStart"/>
      <w:r w:rsidRPr="00B925A2">
        <w:rPr>
          <w:sz w:val="24"/>
          <w:szCs w:val="24"/>
        </w:rPr>
        <w:t>game_over</w:t>
      </w:r>
      <w:proofErr w:type="spellEnd"/>
      <w:r w:rsidRPr="00B925A2">
        <w:rPr>
          <w:sz w:val="24"/>
          <w:szCs w:val="24"/>
        </w:rPr>
        <w:t xml:space="preserve"> = False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    </w:t>
      </w:r>
      <w:proofErr w:type="spellStart"/>
      <w:r w:rsidRPr="00B925A2">
        <w:rPr>
          <w:sz w:val="24"/>
          <w:szCs w:val="24"/>
        </w:rPr>
        <w:t>obstacles.clear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    </w:t>
      </w:r>
      <w:proofErr w:type="spellStart"/>
      <w:r w:rsidRPr="00B925A2">
        <w:rPr>
          <w:sz w:val="24"/>
          <w:szCs w:val="24"/>
        </w:rPr>
        <w:t>player_rect.center</w:t>
      </w:r>
      <w:proofErr w:type="spellEnd"/>
      <w:r w:rsidRPr="00B925A2">
        <w:rPr>
          <w:sz w:val="24"/>
          <w:szCs w:val="24"/>
        </w:rPr>
        <w:t xml:space="preserve"> = (WIDTH // 2, HEIGHT - 80)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    </w:t>
      </w:r>
      <w:proofErr w:type="spellStart"/>
      <w:r w:rsidRPr="00B925A2">
        <w:rPr>
          <w:sz w:val="24"/>
          <w:szCs w:val="24"/>
        </w:rPr>
        <w:t>start_time</w:t>
      </w:r>
      <w:proofErr w:type="spellEnd"/>
      <w:r w:rsidRPr="00B925A2">
        <w:rPr>
          <w:sz w:val="24"/>
          <w:szCs w:val="24"/>
        </w:rPr>
        <w:t xml:space="preserve"> = </w:t>
      </w:r>
      <w:proofErr w:type="spellStart"/>
      <w:r w:rsidRPr="00B925A2">
        <w:rPr>
          <w:sz w:val="24"/>
          <w:szCs w:val="24"/>
        </w:rPr>
        <w:t>pygame.time.get_ticks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    score = 0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    bg_y1 = 0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    bg_y2 = -HEIGHT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continue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screen.blit</w:t>
      </w:r>
      <w:proofErr w:type="spellEnd"/>
      <w:r w:rsidRPr="00B925A2">
        <w:rPr>
          <w:sz w:val="24"/>
          <w:szCs w:val="24"/>
        </w:rPr>
        <w:t>(</w:t>
      </w:r>
      <w:proofErr w:type="spellStart"/>
      <w:r w:rsidRPr="00B925A2">
        <w:rPr>
          <w:sz w:val="24"/>
          <w:szCs w:val="24"/>
        </w:rPr>
        <w:t>background_img</w:t>
      </w:r>
      <w:proofErr w:type="spellEnd"/>
      <w:r w:rsidRPr="00B925A2">
        <w:rPr>
          <w:sz w:val="24"/>
          <w:szCs w:val="24"/>
        </w:rPr>
        <w:t>, (0, bg_y1))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screen.blit</w:t>
      </w:r>
      <w:proofErr w:type="spellEnd"/>
      <w:r w:rsidRPr="00B925A2">
        <w:rPr>
          <w:sz w:val="24"/>
          <w:szCs w:val="24"/>
        </w:rPr>
        <w:t>(</w:t>
      </w:r>
      <w:proofErr w:type="spellStart"/>
      <w:r w:rsidRPr="00B925A2">
        <w:rPr>
          <w:sz w:val="24"/>
          <w:szCs w:val="24"/>
        </w:rPr>
        <w:t>background_img</w:t>
      </w:r>
      <w:proofErr w:type="spellEnd"/>
      <w:r w:rsidRPr="00B925A2">
        <w:rPr>
          <w:sz w:val="24"/>
          <w:szCs w:val="24"/>
        </w:rPr>
        <w:t>, (0, bg_y2))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bg_y1 += speed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bg_y2 += speed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if bg_y1 &gt;= HEIGHT: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bg_y1 = -HEIGHT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if bg_y2 &gt;= HEIGHT: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bg_y2 = -HEIGHT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if not </w:t>
      </w:r>
      <w:proofErr w:type="spellStart"/>
      <w:r w:rsidRPr="00B925A2">
        <w:rPr>
          <w:sz w:val="24"/>
          <w:szCs w:val="24"/>
        </w:rPr>
        <w:t>game_over</w:t>
      </w:r>
      <w:proofErr w:type="spellEnd"/>
      <w:r w:rsidRPr="00B925A2">
        <w:rPr>
          <w:sz w:val="24"/>
          <w:szCs w:val="24"/>
        </w:rPr>
        <w:t>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for </w:t>
      </w:r>
      <w:proofErr w:type="spellStart"/>
      <w:r w:rsidRPr="00B925A2">
        <w:rPr>
          <w:sz w:val="24"/>
          <w:szCs w:val="24"/>
        </w:rPr>
        <w:t>obs</w:t>
      </w:r>
      <w:proofErr w:type="spellEnd"/>
      <w:r w:rsidRPr="00B925A2">
        <w:rPr>
          <w:sz w:val="24"/>
          <w:szCs w:val="24"/>
        </w:rPr>
        <w:t xml:space="preserve"> in obstacles[:]: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</w:t>
      </w:r>
      <w:proofErr w:type="spellStart"/>
      <w:r w:rsidRPr="00B925A2">
        <w:rPr>
          <w:sz w:val="24"/>
          <w:szCs w:val="24"/>
        </w:rPr>
        <w:t>obs.y</w:t>
      </w:r>
      <w:proofErr w:type="spellEnd"/>
      <w:r w:rsidRPr="00B925A2">
        <w:rPr>
          <w:sz w:val="24"/>
          <w:szCs w:val="24"/>
        </w:rPr>
        <w:t xml:space="preserve"> += speed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</w:t>
      </w:r>
      <w:proofErr w:type="spellStart"/>
      <w:r w:rsidRPr="00B925A2">
        <w:rPr>
          <w:sz w:val="24"/>
          <w:szCs w:val="24"/>
        </w:rPr>
        <w:t>screen.blit</w:t>
      </w:r>
      <w:proofErr w:type="spellEnd"/>
      <w:r w:rsidRPr="00B925A2">
        <w:rPr>
          <w:sz w:val="24"/>
          <w:szCs w:val="24"/>
        </w:rPr>
        <w:t>(</w:t>
      </w:r>
      <w:proofErr w:type="spellStart"/>
      <w:r w:rsidRPr="00B925A2">
        <w:rPr>
          <w:sz w:val="24"/>
          <w:szCs w:val="24"/>
        </w:rPr>
        <w:t>obstacle_img</w:t>
      </w:r>
      <w:proofErr w:type="spellEnd"/>
      <w:r w:rsidRPr="00B925A2">
        <w:rPr>
          <w:sz w:val="24"/>
          <w:szCs w:val="24"/>
        </w:rPr>
        <w:t xml:space="preserve">, </w:t>
      </w:r>
      <w:proofErr w:type="spellStart"/>
      <w:r w:rsidRPr="00B925A2">
        <w:rPr>
          <w:sz w:val="24"/>
          <w:szCs w:val="24"/>
        </w:rPr>
        <w:t>obs</w:t>
      </w:r>
      <w:proofErr w:type="spellEnd"/>
      <w:r w:rsidRPr="00B925A2">
        <w:rPr>
          <w:sz w:val="24"/>
          <w:szCs w:val="24"/>
        </w:rPr>
        <w:t>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if </w:t>
      </w:r>
      <w:proofErr w:type="spellStart"/>
      <w:r w:rsidRPr="00B925A2">
        <w:rPr>
          <w:sz w:val="24"/>
          <w:szCs w:val="24"/>
        </w:rPr>
        <w:t>obs.colliderect</w:t>
      </w:r>
      <w:proofErr w:type="spellEnd"/>
      <w:r w:rsidRPr="00B925A2">
        <w:rPr>
          <w:sz w:val="24"/>
          <w:szCs w:val="24"/>
        </w:rPr>
        <w:t>(</w:t>
      </w:r>
      <w:proofErr w:type="spellStart"/>
      <w:r w:rsidRPr="00B925A2">
        <w:rPr>
          <w:sz w:val="24"/>
          <w:szCs w:val="24"/>
        </w:rPr>
        <w:t>player_rect</w:t>
      </w:r>
      <w:proofErr w:type="spellEnd"/>
      <w:r w:rsidRPr="00B925A2">
        <w:rPr>
          <w:sz w:val="24"/>
          <w:szCs w:val="24"/>
        </w:rPr>
        <w:t>):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    </w:t>
      </w:r>
      <w:proofErr w:type="spellStart"/>
      <w:r w:rsidRPr="00B925A2">
        <w:rPr>
          <w:sz w:val="24"/>
          <w:szCs w:val="24"/>
        </w:rPr>
        <w:t>game_over</w:t>
      </w:r>
      <w:proofErr w:type="spellEnd"/>
      <w:r w:rsidRPr="00B925A2">
        <w:rPr>
          <w:sz w:val="24"/>
          <w:szCs w:val="24"/>
        </w:rPr>
        <w:t xml:space="preserve"> = True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if </w:t>
      </w:r>
      <w:proofErr w:type="spellStart"/>
      <w:r w:rsidRPr="00B925A2">
        <w:rPr>
          <w:sz w:val="24"/>
          <w:szCs w:val="24"/>
        </w:rPr>
        <w:t>obs.top</w:t>
      </w:r>
      <w:proofErr w:type="spellEnd"/>
      <w:r w:rsidRPr="00B925A2">
        <w:rPr>
          <w:sz w:val="24"/>
          <w:szCs w:val="24"/>
        </w:rPr>
        <w:t xml:space="preserve"> &gt; HEIGHT: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    </w:t>
      </w:r>
      <w:proofErr w:type="spellStart"/>
      <w:r w:rsidRPr="00B925A2">
        <w:rPr>
          <w:sz w:val="24"/>
          <w:szCs w:val="24"/>
        </w:rPr>
        <w:t>obstacles.remove</w:t>
      </w:r>
      <w:proofErr w:type="spellEnd"/>
      <w:r w:rsidRPr="00B925A2">
        <w:rPr>
          <w:sz w:val="24"/>
          <w:szCs w:val="24"/>
        </w:rPr>
        <w:t>(</w:t>
      </w:r>
      <w:proofErr w:type="spellStart"/>
      <w:r w:rsidRPr="00B925A2">
        <w:rPr>
          <w:sz w:val="24"/>
          <w:szCs w:val="24"/>
        </w:rPr>
        <w:t>obs</w:t>
      </w:r>
      <w:proofErr w:type="spellEnd"/>
      <w:r w:rsidRPr="00B925A2">
        <w:rPr>
          <w:sz w:val="24"/>
          <w:szCs w:val="24"/>
        </w:rPr>
        <w:t>)</w:t>
      </w:r>
    </w:p>
    <w:p w:rsidR="00B925A2" w:rsidRPr="00B925A2" w:rsidRDefault="00B925A2" w:rsidP="00B925A2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B925A2">
        <w:rPr>
          <w:sz w:val="24"/>
          <w:szCs w:val="24"/>
        </w:rPr>
        <w:t xml:space="preserve">  keys = </w:t>
      </w:r>
      <w:proofErr w:type="spellStart"/>
      <w:r w:rsidRPr="00B925A2">
        <w:rPr>
          <w:sz w:val="24"/>
          <w:szCs w:val="24"/>
        </w:rPr>
        <w:t>pygame.key.get_pressed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lastRenderedPageBreak/>
        <w:t xml:space="preserve">        if keys[</w:t>
      </w:r>
      <w:proofErr w:type="spellStart"/>
      <w:r w:rsidRPr="00B925A2">
        <w:rPr>
          <w:sz w:val="24"/>
          <w:szCs w:val="24"/>
        </w:rPr>
        <w:t>pygame.K_LEFT</w:t>
      </w:r>
      <w:proofErr w:type="spellEnd"/>
      <w:r w:rsidRPr="00B925A2">
        <w:rPr>
          <w:sz w:val="24"/>
          <w:szCs w:val="24"/>
        </w:rPr>
        <w:t xml:space="preserve">] and </w:t>
      </w:r>
      <w:proofErr w:type="spellStart"/>
      <w:r w:rsidRPr="00B925A2">
        <w:rPr>
          <w:sz w:val="24"/>
          <w:szCs w:val="24"/>
        </w:rPr>
        <w:t>player_rect.left</w:t>
      </w:r>
      <w:proofErr w:type="spellEnd"/>
      <w:r w:rsidRPr="00B925A2">
        <w:rPr>
          <w:sz w:val="24"/>
          <w:szCs w:val="24"/>
        </w:rPr>
        <w:t xml:space="preserve"> &gt; 0: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</w:t>
      </w:r>
      <w:proofErr w:type="spellStart"/>
      <w:r w:rsidRPr="00B925A2">
        <w:rPr>
          <w:sz w:val="24"/>
          <w:szCs w:val="24"/>
        </w:rPr>
        <w:t>player_rect.x</w:t>
      </w:r>
      <w:proofErr w:type="spellEnd"/>
      <w:r w:rsidRPr="00B925A2">
        <w:rPr>
          <w:sz w:val="24"/>
          <w:szCs w:val="24"/>
        </w:rPr>
        <w:t xml:space="preserve"> -= 5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if keys[</w:t>
      </w:r>
      <w:proofErr w:type="spellStart"/>
      <w:r w:rsidRPr="00B925A2">
        <w:rPr>
          <w:sz w:val="24"/>
          <w:szCs w:val="24"/>
        </w:rPr>
        <w:t>pygame.K_RIGHT</w:t>
      </w:r>
      <w:proofErr w:type="spellEnd"/>
      <w:r w:rsidRPr="00B925A2">
        <w:rPr>
          <w:sz w:val="24"/>
          <w:szCs w:val="24"/>
        </w:rPr>
        <w:t xml:space="preserve">] and </w:t>
      </w:r>
      <w:proofErr w:type="spellStart"/>
      <w:r w:rsidRPr="00B925A2">
        <w:rPr>
          <w:sz w:val="24"/>
          <w:szCs w:val="24"/>
        </w:rPr>
        <w:t>player_rect.right</w:t>
      </w:r>
      <w:proofErr w:type="spellEnd"/>
      <w:r w:rsidRPr="00B925A2">
        <w:rPr>
          <w:sz w:val="24"/>
          <w:szCs w:val="24"/>
        </w:rPr>
        <w:t xml:space="preserve"> &lt; WIDTH:</w:t>
      </w:r>
    </w:p>
    <w:p w:rsid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</w:t>
      </w:r>
      <w:proofErr w:type="spellStart"/>
      <w:r w:rsidRPr="00B925A2">
        <w:rPr>
          <w:sz w:val="24"/>
          <w:szCs w:val="24"/>
        </w:rPr>
        <w:t>player_rect.x</w:t>
      </w:r>
      <w:proofErr w:type="spellEnd"/>
      <w:r w:rsidRPr="00B925A2">
        <w:rPr>
          <w:sz w:val="24"/>
          <w:szCs w:val="24"/>
        </w:rPr>
        <w:t xml:space="preserve"> += 5</w:t>
      </w:r>
    </w:p>
    <w:p w:rsidR="00B925A2" w:rsidRPr="00B925A2" w:rsidRDefault="00B925A2" w:rsidP="00B925A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B925A2">
        <w:rPr>
          <w:sz w:val="24"/>
          <w:szCs w:val="24"/>
        </w:rPr>
        <w:t>screen.blit</w:t>
      </w:r>
      <w:proofErr w:type="spellEnd"/>
      <w:r w:rsidRPr="00B925A2">
        <w:rPr>
          <w:sz w:val="24"/>
          <w:szCs w:val="24"/>
        </w:rPr>
        <w:t>(</w:t>
      </w:r>
      <w:proofErr w:type="spellStart"/>
      <w:r w:rsidRPr="00B925A2">
        <w:rPr>
          <w:sz w:val="24"/>
          <w:szCs w:val="24"/>
        </w:rPr>
        <w:t>player_img</w:t>
      </w:r>
      <w:proofErr w:type="spellEnd"/>
      <w:r w:rsidRPr="00B925A2">
        <w:rPr>
          <w:sz w:val="24"/>
          <w:szCs w:val="24"/>
        </w:rPr>
        <w:t xml:space="preserve">, </w:t>
      </w:r>
      <w:proofErr w:type="spellStart"/>
      <w:r w:rsidRPr="00B925A2">
        <w:rPr>
          <w:sz w:val="24"/>
          <w:szCs w:val="24"/>
        </w:rPr>
        <w:t>player_rect</w:t>
      </w:r>
      <w:proofErr w:type="spellEnd"/>
      <w:r w:rsidRPr="00B925A2">
        <w:rPr>
          <w:sz w:val="24"/>
          <w:szCs w:val="24"/>
        </w:rPr>
        <w:t>)</w:t>
      </w:r>
    </w:p>
    <w:p w:rsidR="00B925A2" w:rsidRPr="00B925A2" w:rsidRDefault="00B925A2" w:rsidP="00B925A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B925A2">
        <w:rPr>
          <w:sz w:val="24"/>
          <w:szCs w:val="24"/>
        </w:rPr>
        <w:t>current_time</w:t>
      </w:r>
      <w:proofErr w:type="spellEnd"/>
      <w:r w:rsidRPr="00B925A2">
        <w:rPr>
          <w:sz w:val="24"/>
          <w:szCs w:val="24"/>
        </w:rPr>
        <w:t xml:space="preserve"> = </w:t>
      </w:r>
      <w:proofErr w:type="spellStart"/>
      <w:r w:rsidRPr="00B925A2">
        <w:rPr>
          <w:sz w:val="24"/>
          <w:szCs w:val="24"/>
        </w:rPr>
        <w:t>pygame.time.get_ticks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score = (</w:t>
      </w:r>
      <w:proofErr w:type="spellStart"/>
      <w:r w:rsidRPr="00B925A2">
        <w:rPr>
          <w:sz w:val="24"/>
          <w:szCs w:val="24"/>
        </w:rPr>
        <w:t>current_time</w:t>
      </w:r>
      <w:proofErr w:type="spellEnd"/>
      <w:r w:rsidRPr="00B925A2">
        <w:rPr>
          <w:sz w:val="24"/>
          <w:szCs w:val="24"/>
        </w:rPr>
        <w:t xml:space="preserve"> - </w:t>
      </w:r>
      <w:proofErr w:type="spellStart"/>
      <w:r w:rsidRPr="00B925A2">
        <w:rPr>
          <w:sz w:val="24"/>
          <w:szCs w:val="24"/>
        </w:rPr>
        <w:t>start_time</w:t>
      </w:r>
      <w:proofErr w:type="spellEnd"/>
      <w:r w:rsidRPr="00B925A2">
        <w:rPr>
          <w:sz w:val="24"/>
          <w:szCs w:val="24"/>
        </w:rPr>
        <w:t>) / 1000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</w:t>
      </w:r>
      <w:proofErr w:type="spellStart"/>
      <w:r w:rsidRPr="00B925A2">
        <w:rPr>
          <w:sz w:val="24"/>
          <w:szCs w:val="24"/>
        </w:rPr>
        <w:t>draw_score</w:t>
      </w:r>
      <w:proofErr w:type="spellEnd"/>
      <w:r w:rsidRPr="00B925A2">
        <w:rPr>
          <w:sz w:val="24"/>
          <w:szCs w:val="24"/>
        </w:rPr>
        <w:t>(score)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>else: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</w:t>
      </w:r>
      <w:proofErr w:type="spellStart"/>
      <w:r w:rsidRPr="00B925A2">
        <w:rPr>
          <w:sz w:val="24"/>
          <w:szCs w:val="24"/>
        </w:rPr>
        <w:t>show_game_over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for event in </w:t>
      </w:r>
      <w:proofErr w:type="spellStart"/>
      <w:r w:rsidRPr="00B925A2">
        <w:rPr>
          <w:sz w:val="24"/>
          <w:szCs w:val="24"/>
        </w:rPr>
        <w:t>pygame.event.get</w:t>
      </w:r>
      <w:proofErr w:type="spellEnd"/>
      <w:r w:rsidRPr="00B925A2">
        <w:rPr>
          <w:sz w:val="24"/>
          <w:szCs w:val="24"/>
        </w:rPr>
        <w:t>():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if </w:t>
      </w:r>
      <w:proofErr w:type="spellStart"/>
      <w:r w:rsidRPr="00B925A2">
        <w:rPr>
          <w:sz w:val="24"/>
          <w:szCs w:val="24"/>
        </w:rPr>
        <w:t>event.type</w:t>
      </w:r>
      <w:proofErr w:type="spellEnd"/>
      <w:r w:rsidRPr="00B925A2">
        <w:rPr>
          <w:sz w:val="24"/>
          <w:szCs w:val="24"/>
        </w:rPr>
        <w:t xml:space="preserve"> == </w:t>
      </w:r>
      <w:proofErr w:type="spellStart"/>
      <w:r w:rsidRPr="00B925A2">
        <w:rPr>
          <w:sz w:val="24"/>
          <w:szCs w:val="24"/>
        </w:rPr>
        <w:t>pygame.QUIT</w:t>
      </w:r>
      <w:proofErr w:type="spellEnd"/>
      <w:r w:rsidRPr="00B925A2">
        <w:rPr>
          <w:sz w:val="24"/>
          <w:szCs w:val="24"/>
        </w:rPr>
        <w:t>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running = False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if </w:t>
      </w:r>
      <w:proofErr w:type="spellStart"/>
      <w:r w:rsidRPr="00B925A2">
        <w:rPr>
          <w:sz w:val="24"/>
          <w:szCs w:val="24"/>
        </w:rPr>
        <w:t>event.type</w:t>
      </w:r>
      <w:proofErr w:type="spellEnd"/>
      <w:r w:rsidRPr="00B925A2">
        <w:rPr>
          <w:sz w:val="24"/>
          <w:szCs w:val="24"/>
        </w:rPr>
        <w:t xml:space="preserve"> == SPAWN_OBSTACLE and not </w:t>
      </w:r>
      <w:proofErr w:type="spellStart"/>
      <w:r w:rsidRPr="00B925A2">
        <w:rPr>
          <w:sz w:val="24"/>
          <w:szCs w:val="24"/>
        </w:rPr>
        <w:t>game_over</w:t>
      </w:r>
      <w:proofErr w:type="spellEnd"/>
      <w:r w:rsidRPr="00B925A2">
        <w:rPr>
          <w:sz w:val="24"/>
          <w:szCs w:val="24"/>
        </w:rPr>
        <w:t>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lane = </w:t>
      </w:r>
      <w:proofErr w:type="spellStart"/>
      <w:r w:rsidRPr="00B925A2">
        <w:rPr>
          <w:sz w:val="24"/>
          <w:szCs w:val="24"/>
        </w:rPr>
        <w:t>random.choice</w:t>
      </w:r>
      <w:proofErr w:type="spellEnd"/>
      <w:r w:rsidRPr="00B925A2">
        <w:rPr>
          <w:sz w:val="24"/>
          <w:szCs w:val="24"/>
        </w:rPr>
        <w:t>(lanes)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</w:t>
      </w:r>
      <w:proofErr w:type="spellStart"/>
      <w:r w:rsidRPr="00B925A2">
        <w:rPr>
          <w:sz w:val="24"/>
          <w:szCs w:val="24"/>
        </w:rPr>
        <w:t>new_obs</w:t>
      </w:r>
      <w:proofErr w:type="spellEnd"/>
      <w:r w:rsidRPr="00B925A2">
        <w:rPr>
          <w:sz w:val="24"/>
          <w:szCs w:val="24"/>
        </w:rPr>
        <w:t xml:space="preserve"> = </w:t>
      </w:r>
      <w:proofErr w:type="spellStart"/>
      <w:r w:rsidRPr="00B925A2">
        <w:rPr>
          <w:sz w:val="24"/>
          <w:szCs w:val="24"/>
        </w:rPr>
        <w:t>obstacle_img.get_rect</w:t>
      </w:r>
      <w:proofErr w:type="spellEnd"/>
      <w:r w:rsidRPr="00B925A2">
        <w:rPr>
          <w:sz w:val="24"/>
          <w:szCs w:val="24"/>
        </w:rPr>
        <w:t>(</w:t>
      </w:r>
      <w:proofErr w:type="spellStart"/>
      <w:r w:rsidRPr="00B925A2">
        <w:rPr>
          <w:sz w:val="24"/>
          <w:szCs w:val="24"/>
        </w:rPr>
        <w:t>midtop</w:t>
      </w:r>
      <w:proofErr w:type="spellEnd"/>
      <w:r w:rsidRPr="00B925A2">
        <w:rPr>
          <w:sz w:val="24"/>
          <w:szCs w:val="24"/>
        </w:rPr>
        <w:t>=(lane + 25, -100))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    </w:t>
      </w:r>
      <w:proofErr w:type="spellStart"/>
      <w:r w:rsidRPr="00B925A2">
        <w:rPr>
          <w:sz w:val="24"/>
          <w:szCs w:val="24"/>
        </w:rPr>
        <w:t>obstacles.append</w:t>
      </w:r>
      <w:proofErr w:type="spellEnd"/>
      <w:r w:rsidRPr="00B925A2">
        <w:rPr>
          <w:sz w:val="24"/>
          <w:szCs w:val="24"/>
        </w:rPr>
        <w:t>(</w:t>
      </w:r>
      <w:proofErr w:type="spellStart"/>
      <w:r w:rsidRPr="00B925A2">
        <w:rPr>
          <w:sz w:val="24"/>
          <w:szCs w:val="24"/>
        </w:rPr>
        <w:t>new_obs</w:t>
      </w:r>
      <w:proofErr w:type="spellEnd"/>
      <w:r w:rsidRPr="00B925A2">
        <w:rPr>
          <w:sz w:val="24"/>
          <w:szCs w:val="24"/>
        </w:rPr>
        <w:t>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keys = </w:t>
      </w:r>
      <w:proofErr w:type="spellStart"/>
      <w:r w:rsidRPr="00B925A2">
        <w:rPr>
          <w:sz w:val="24"/>
          <w:szCs w:val="24"/>
        </w:rPr>
        <w:t>pygame.key.get_pressed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if </w:t>
      </w:r>
      <w:proofErr w:type="spellStart"/>
      <w:r w:rsidRPr="00B925A2">
        <w:rPr>
          <w:sz w:val="24"/>
          <w:szCs w:val="24"/>
        </w:rPr>
        <w:t>game_over</w:t>
      </w:r>
      <w:proofErr w:type="spellEnd"/>
      <w:r w:rsidRPr="00B925A2">
        <w:rPr>
          <w:sz w:val="24"/>
          <w:szCs w:val="24"/>
        </w:rPr>
        <w:t xml:space="preserve"> and keys[</w:t>
      </w:r>
      <w:proofErr w:type="spellStart"/>
      <w:r w:rsidRPr="00B925A2">
        <w:rPr>
          <w:sz w:val="24"/>
          <w:szCs w:val="24"/>
        </w:rPr>
        <w:t>pygame.K_r</w:t>
      </w:r>
      <w:proofErr w:type="spellEnd"/>
      <w:r w:rsidRPr="00B925A2">
        <w:rPr>
          <w:sz w:val="24"/>
          <w:szCs w:val="24"/>
        </w:rPr>
        <w:t>]: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</w:t>
      </w:r>
      <w:proofErr w:type="spellStart"/>
      <w:r w:rsidRPr="00B925A2">
        <w:rPr>
          <w:sz w:val="24"/>
          <w:szCs w:val="24"/>
        </w:rPr>
        <w:t>game_over</w:t>
      </w:r>
      <w:proofErr w:type="spellEnd"/>
      <w:r w:rsidRPr="00B925A2">
        <w:rPr>
          <w:sz w:val="24"/>
          <w:szCs w:val="24"/>
        </w:rPr>
        <w:t xml:space="preserve"> = False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</w:t>
      </w:r>
      <w:proofErr w:type="spellStart"/>
      <w:r w:rsidRPr="00B925A2">
        <w:rPr>
          <w:sz w:val="24"/>
          <w:szCs w:val="24"/>
        </w:rPr>
        <w:t>obstacles.clear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</w:t>
      </w:r>
      <w:proofErr w:type="spellStart"/>
      <w:r w:rsidRPr="00B925A2">
        <w:rPr>
          <w:sz w:val="24"/>
          <w:szCs w:val="24"/>
        </w:rPr>
        <w:t>player_rect.center</w:t>
      </w:r>
      <w:proofErr w:type="spellEnd"/>
      <w:r w:rsidRPr="00B925A2">
        <w:rPr>
          <w:sz w:val="24"/>
          <w:szCs w:val="24"/>
        </w:rPr>
        <w:t xml:space="preserve"> = (WIDTH // 2, HEIGHT - 80)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</w:t>
      </w:r>
      <w:proofErr w:type="spellStart"/>
      <w:r w:rsidRPr="00B925A2">
        <w:rPr>
          <w:sz w:val="24"/>
          <w:szCs w:val="24"/>
        </w:rPr>
        <w:t>start_time</w:t>
      </w:r>
      <w:proofErr w:type="spellEnd"/>
      <w:r w:rsidRPr="00B925A2">
        <w:rPr>
          <w:sz w:val="24"/>
          <w:szCs w:val="24"/>
        </w:rPr>
        <w:t xml:space="preserve"> = </w:t>
      </w:r>
      <w:proofErr w:type="spellStart"/>
      <w:r w:rsidRPr="00B925A2">
        <w:rPr>
          <w:sz w:val="24"/>
          <w:szCs w:val="24"/>
        </w:rPr>
        <w:t>pygame.time.get_ticks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score = 0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    bg_y1 = 0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lastRenderedPageBreak/>
        <w:t xml:space="preserve">        bg_y2 = -HEIGHT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pygame.display.flip</w:t>
      </w:r>
      <w:proofErr w:type="spellEnd"/>
      <w:r w:rsidRPr="00B925A2">
        <w:rPr>
          <w:sz w:val="24"/>
          <w:szCs w:val="24"/>
        </w:rPr>
        <w:t>()</w:t>
      </w:r>
    </w:p>
    <w:p w:rsidR="00B925A2" w:rsidRPr="00B925A2" w:rsidRDefault="00B925A2" w:rsidP="00B925A2">
      <w:pPr>
        <w:rPr>
          <w:sz w:val="24"/>
          <w:szCs w:val="24"/>
        </w:rPr>
      </w:pPr>
      <w:r w:rsidRPr="00B925A2">
        <w:rPr>
          <w:sz w:val="24"/>
          <w:szCs w:val="24"/>
        </w:rPr>
        <w:t xml:space="preserve">    </w:t>
      </w:r>
      <w:proofErr w:type="spellStart"/>
      <w:r w:rsidRPr="00B925A2">
        <w:rPr>
          <w:sz w:val="24"/>
          <w:szCs w:val="24"/>
        </w:rPr>
        <w:t>clock.tick</w:t>
      </w:r>
      <w:proofErr w:type="spellEnd"/>
      <w:r w:rsidRPr="00B925A2">
        <w:rPr>
          <w:sz w:val="24"/>
          <w:szCs w:val="24"/>
        </w:rPr>
        <w:t>(FPS)</w:t>
      </w:r>
    </w:p>
    <w:p w:rsidR="00B925A2" w:rsidRDefault="00B925A2" w:rsidP="00B925A2">
      <w:pPr>
        <w:rPr>
          <w:sz w:val="24"/>
          <w:szCs w:val="24"/>
        </w:rPr>
      </w:pPr>
      <w:proofErr w:type="spellStart"/>
      <w:r w:rsidRPr="00B925A2">
        <w:rPr>
          <w:sz w:val="24"/>
          <w:szCs w:val="24"/>
        </w:rPr>
        <w:t>pygame.quit</w:t>
      </w:r>
      <w:proofErr w:type="spellEnd"/>
      <w:r w:rsidRPr="00B925A2">
        <w:rPr>
          <w:sz w:val="24"/>
          <w:szCs w:val="24"/>
        </w:rPr>
        <w:t>()</w:t>
      </w:r>
    </w:p>
    <w:p w:rsidR="00B925A2" w:rsidRDefault="00B925A2" w:rsidP="00B925A2">
      <w:pPr>
        <w:rPr>
          <w:b/>
          <w:bCs/>
          <w:sz w:val="36"/>
          <w:szCs w:val="36"/>
          <w:u w:val="single"/>
        </w:rPr>
      </w:pPr>
      <w:r w:rsidRPr="00B925A2">
        <w:rPr>
          <w:b/>
          <w:bCs/>
          <w:sz w:val="36"/>
          <w:szCs w:val="36"/>
          <w:u w:val="single"/>
        </w:rPr>
        <w:t>output</w:t>
      </w:r>
      <w:r>
        <w:rPr>
          <w:b/>
          <w:bCs/>
          <w:sz w:val="36"/>
          <w:szCs w:val="36"/>
          <w:u w:val="single"/>
        </w:rPr>
        <w:t>:</w:t>
      </w:r>
    </w:p>
    <w:p w:rsidR="00B925A2" w:rsidRPr="00B925A2" w:rsidRDefault="00B925A2" w:rsidP="00B925A2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486400" cy="5996305"/>
            <wp:effectExtent l="0" t="0" r="0" b="4445"/>
            <wp:docPr id="14353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7791" name="Picture 1435377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5A2" w:rsidRPr="00B925A2" w:rsidSect="001516B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0151">
    <w:abstractNumId w:val="8"/>
  </w:num>
  <w:num w:numId="2" w16cid:durableId="1088387512">
    <w:abstractNumId w:val="6"/>
  </w:num>
  <w:num w:numId="3" w16cid:durableId="2111579421">
    <w:abstractNumId w:val="5"/>
  </w:num>
  <w:num w:numId="4" w16cid:durableId="356825">
    <w:abstractNumId w:val="4"/>
  </w:num>
  <w:num w:numId="5" w16cid:durableId="731394691">
    <w:abstractNumId w:val="7"/>
  </w:num>
  <w:num w:numId="6" w16cid:durableId="1971129337">
    <w:abstractNumId w:val="3"/>
  </w:num>
  <w:num w:numId="7" w16cid:durableId="1672217775">
    <w:abstractNumId w:val="2"/>
  </w:num>
  <w:num w:numId="8" w16cid:durableId="1746875766">
    <w:abstractNumId w:val="1"/>
  </w:num>
  <w:num w:numId="9" w16cid:durableId="140614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6B5"/>
    <w:rsid w:val="0029639D"/>
    <w:rsid w:val="00326F90"/>
    <w:rsid w:val="00AA1D8D"/>
    <w:rsid w:val="00B47730"/>
    <w:rsid w:val="00B925A2"/>
    <w:rsid w:val="00C01C13"/>
    <w:rsid w:val="00CB0664"/>
    <w:rsid w:val="00CB63F0"/>
    <w:rsid w:val="00DB13FA"/>
    <w:rsid w:val="00FC693F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32942"/>
  <w14:defaultImageDpi w14:val="300"/>
  <w15:docId w15:val="{2CB65987-129F-41F8-8B94-04BB9529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4F9791-8005-409A-8BBA-A1DEDA65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Karri yuva Nagendra reddy</cp:lastModifiedBy>
  <cp:revision>3</cp:revision>
  <dcterms:created xsi:type="dcterms:W3CDTF">2025-05-24T09:38:00Z</dcterms:created>
  <dcterms:modified xsi:type="dcterms:W3CDTF">2025-05-26T15:30:00Z</dcterms:modified>
  <cp:category/>
</cp:coreProperties>
</file>